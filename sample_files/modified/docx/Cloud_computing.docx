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computing</w:t>
      </w:r>
    </w:p>
    <w:p>
      <w:r>
        <w:t>Credit Card: 4975592957335</w:t>
      </w:r>
    </w:p>
    <w:p>
      <w:r>
        <w:t>Cloud computing is "a paradigm for enabling network access to a scalable and elastic pool of shareable physical or virtual resources with self-service provisioning and administration on-demand," according to ISO.</w:t>
        <w:br/>
        <w:br/>
        <w:br/>
        <w:t>== Essential characteristics ==</w:t>
        <w:br/>
        <w:t>In 2011, the National Institute of Standards and Technology (NIST) identified five "essential characteristics" for cloud systems. Below are the exact definitions according to NIST:</w:t>
        <w:br/>
        <w:br/>
        <w:t>On-demand self-service: "A consumer can unilaterally provision computing capabilities, such as server time and network storage, as needed automatically without requiring human interaction with each service provider."</w:t>
        <w:br/>
        <w:t>Broad network access: "Capabilities are available over the network and accessed through standard mechanisms that promote use by heterogeneous thin or thick client platforms (e.g., mobile phones, tablets, laptops, and workstations)."</w:t>
        <w:br/>
        <w:t>Resource pooling: " The provider's computing resources are pooled to serve multiple consumers using a multi-tenant model, with different physical and virtual resources dynamically assigned and reassigned according to consumer demand."</w:t>
        <w:br/>
        <w:t>Rapid elasticity: "Capabilities can be elastically provisioned and released, in some cases automatically, to scale rapidly outward and inward commensurate with demand. To the consumer, the capabilities available for provisioning often appear unlimited and can be appropriated in any quantity at any time."</w:t>
        <w:b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br/>
        <w:t>By 2023, the International Organization for Standardization (ISO) had expanded and refined the list.</w:t>
        <w:br/>
        <w:br/>
        <w:br/>
        <w:t>== History ==</w:t>
        <w:br/>
        <w:br/>
        <w:t>The history of cloud computing extends back to the 1960s, with the initial concepts of time-sharing becoming popularized via remote job entry (RJE). The "data center" model, where users submitted jobs to operators to run on mainframes, was predominantly used during this era. This was a time of exploration and experimentation with ways to make large-scale computing power available to more users through time-sharing, optimizing the infrastructure, platform, and applications, and increasing efficiency for end users.</w:t>
        <w:br/>
        <w:t>The "cloud" metaphor for virtualized services dates to 1994, when it was used by General Magic for the universe of "places" that mobile agents in the Telescript environment could "go". The metaphor is credited to David Hoffman, a General Magic communications specialist, based on its long-standing use in networking and telecom. The expression cloud computing became more widely known in 1996 when Compaq Computer Corporation drew up a business plan for future computing and the Internet. The company's ambition was to supercharge sales with "cloud computing-enabled applications". The business plan foresaw that online consumer file storage would likely be commercially successful. As a result, Compaq decided to sell server hardware to internet service providers.</w:t>
        <w:br/>
        <w:t>In the 2000s, the application of cloud computing began to take shape with the establishment of Amazon Web Services (AWS) in 2002, which allowed developers to build applications independently. In 2006 Amazon Simple Storage Service, known as Amazon S3, and the Amazon Elastic Compute Cloud (EC2) were released. In 2008 NASA's development of the first open-source software for deploying private and hybrid clouds.</w:t>
        <w:br/>
        <w:t>The following decade saw the launch of various cloud services. In 2010, Microsoft launched Microsoft Azure, and Rackspace Hosting and NASA initiated an open-source cloud-software project, OpenStack. IBM introduced the IBM SmartCloud framework in 2011, and Oracle announced the Oracle Cloud in 2012. In December 2019, Amazon launched AWS Outposts, a service that extends AWS infrastructure, services, APIs, and tools to customer data centers, co-location spaces, or on-premises facilities.</w:t>
        <w:br/>
        <w:br/>
        <w:br/>
        <w:t>== Value proposition ==</w:t>
        <w:br/>
        <w:br/>
        <w:t>Cloud computing can enable shorter time to market by providing pre-configured tools, scalable resources, and managed services, allowing users to focus on their core business value instead of maintaining infrastructure. Cloud platforms can enable organizations and individuals to reduce upfront capital expenditures on physical infrastructure by shifting to an operational expenditure model, where costs scale with usage. Cloud platforms also offer managed services and tools, such as artificial intelligence, data analytics, and machine learning, which might otherwise require significant in-house expertise and infrastructure investment.</w:t>
        <w:br/>
        <w:t>While cloud computing can offer cost advantages through effective resource optimization, organizations often face challenges such as unused resources, inefficient configurations, and hidden costs without proper oversight 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